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t>Pelo presente instrumento particular de contrato, as partes:</w:t>
        <w:br/>
        <w:br/>
        <w:t>CONTRATANTE: {{nome_contratante}}, inscrito no CPF sob o nº {{cpf_contratante}}, com endereço em {{endereco_contratante}};</w:t>
        <w:br/>
        <w:br/>
        <w:t>CONTRATADA: XPTO Serviços LTDA, inscrita no CNPJ sob nº 00.000.000/0001-00, com sede à Rua Central, 456, São Paulo/SP;</w:t>
        <w:br/>
        <w:br/>
        <w:t>Têm entre si justo e contratado o seguinte:</w:t>
        <w:br/>
        <w:br/>
      </w:r>
    </w:p>
    <w:p>
      <w:r>
        <w:t>Cláusula 1ª – O objeto deste contrato é a prestação do serviço de {{servico}} pela CONTRATADA.</w:t>
        <w:br/>
        <w:t>Cláusula 2ª – O valor acordado para a execução dos serviços é de {{valor}}, pagos em até 5 dias após a assinatura deste instrumento.</w:t>
        <w:br/>
        <w:t>Cláusula 3ª – O contrato entra em vigor na data de {{data_contrato}} e terá duração de 6 meses.</w:t>
        <w:br/>
        <w:br/>
      </w:r>
    </w:p>
    <w:p>
      <w:r>
        <w:t>E por estarem assim justas e contratadas, firmam o presente instrumento.</w:t>
        <w:br/>
        <w:br/>
      </w:r>
    </w:p>
    <w:p>
      <w:r>
        <w:t>São Paulo, {{data_contrato}}.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